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41F15">
      <w:pPr>
        <w:pStyle w:val="36"/>
      </w:pPr>
      <w:r>
        <w:t>EdTech Assignment Tracker (Problem Solving + API Design)</w:t>
      </w:r>
    </w:p>
    <w:p w14:paraId="7CCD1657">
      <w:pPr>
        <w:pStyle w:val="2"/>
        <w:numPr>
          <w:ilvl w:val="0"/>
          <w:numId w:val="7"/>
        </w:numPr>
        <w:ind w:left="425" w:leftChars="0" w:hanging="425" w:firstLineChars="0"/>
      </w:pPr>
      <w:r>
        <w:t>Objective</w:t>
      </w:r>
    </w:p>
    <w:p w14:paraId="46585D48">
      <w:r>
        <w:t>Design and implement a simplified assignment tracking system for an EdTech platform that allows teachers to post assignments and students to submit them.</w:t>
      </w:r>
    </w:p>
    <w:p w14:paraId="70335C08">
      <w:pPr>
        <w:pStyle w:val="2"/>
      </w:pPr>
      <w:r>
        <w:t>Part A – System Design</w:t>
      </w:r>
    </w:p>
    <w:p w14:paraId="530C0FE8">
      <w:pPr>
        <w:pStyle w:val="3"/>
      </w:pPr>
      <w:r>
        <w:t>1. System Architecture</w:t>
      </w:r>
    </w:p>
    <w:p w14:paraId="6E0C501A">
      <w:r>
        <w:t>A Client-Server architecture with RESTful API backend.</w:t>
      </w:r>
      <w:r>
        <w:br w:type="textWrapping"/>
      </w:r>
      <w:r>
        <w:br w:type="textWrapping"/>
      </w:r>
      <w:r>
        <w:t>Frontend (React/HTML-CSS-JS)</w:t>
      </w:r>
      <w:r>
        <w:br w:type="textWrapping"/>
      </w:r>
      <w:r>
        <w:t xml:space="preserve">        ↓</w:t>
      </w:r>
      <w:r>
        <w:br w:type="textWrapping"/>
      </w:r>
      <w:r>
        <w:t>Backend API (FastAPI/Django/Flask)</w:t>
      </w:r>
      <w:r>
        <w:br w:type="textWrapping"/>
      </w:r>
      <w:r>
        <w:t xml:space="preserve">        ↓</w:t>
      </w:r>
      <w:r>
        <w:br w:type="textWrapping"/>
      </w:r>
      <w:r>
        <w:t>Database (SQLite/PostgreSQL)</w:t>
      </w:r>
      <w:r>
        <w:br w:type="textWrapping"/>
      </w:r>
    </w:p>
    <w:p w14:paraId="5D1F3018">
      <w:pPr>
        <w:pStyle w:val="3"/>
      </w:pPr>
      <w:r>
        <w:t>2. Core Entities and Relationships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AB97F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D42B1B">
            <w:r>
              <w:t>Entity</w:t>
            </w:r>
          </w:p>
        </w:tc>
        <w:tc>
          <w:tcPr>
            <w:tcW w:w="4320" w:type="dxa"/>
          </w:tcPr>
          <w:p w14:paraId="06F01695">
            <w:r>
              <w:t>Attributes</w:t>
            </w:r>
          </w:p>
        </w:tc>
      </w:tr>
      <w:tr w14:paraId="5FA524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C70C78">
            <w:r>
              <w:t>User</w:t>
            </w:r>
          </w:p>
        </w:tc>
        <w:tc>
          <w:tcPr>
            <w:tcW w:w="4320" w:type="dxa"/>
          </w:tcPr>
          <w:p w14:paraId="2AABACD5">
            <w:r>
              <w:t>id (PK), username, email, password (hashed), role (student/teacher)</w:t>
            </w:r>
          </w:p>
        </w:tc>
      </w:tr>
      <w:tr w14:paraId="0C727C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F50653">
            <w:r>
              <w:t>Assignment</w:t>
            </w:r>
          </w:p>
        </w:tc>
        <w:tc>
          <w:tcPr>
            <w:tcW w:w="4320" w:type="dxa"/>
          </w:tcPr>
          <w:p w14:paraId="1CA6EAC8">
            <w:r>
              <w:t>id (PK), title, description, due_date, created_by (FK → User)</w:t>
            </w:r>
          </w:p>
        </w:tc>
      </w:tr>
      <w:tr w14:paraId="57E3B5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DC732F">
            <w:r>
              <w:t>Submission</w:t>
            </w:r>
          </w:p>
        </w:tc>
        <w:tc>
          <w:tcPr>
            <w:tcW w:w="4320" w:type="dxa"/>
          </w:tcPr>
          <w:p w14:paraId="38EF66B2">
            <w:r>
              <w:t>id (PK), assignment_id (FK → Assignment), student_id (FK → User), content, timestamp, file_url (optional)</w:t>
            </w:r>
          </w:p>
        </w:tc>
      </w:tr>
    </w:tbl>
    <w:p w14:paraId="32147684">
      <w:r>
        <w:t>Relationships:</w:t>
      </w:r>
      <w:r>
        <w:br w:type="textWrapping"/>
      </w:r>
      <w:r>
        <w:t>- A teacher can create many assignments</w:t>
      </w:r>
      <w:r>
        <w:br w:type="textWrapping"/>
      </w:r>
      <w:r>
        <w:t>- A student can submit many submissions</w:t>
      </w:r>
      <w:r>
        <w:br w:type="textWrapping"/>
      </w:r>
      <w:r>
        <w:t>- Each submission is linked to one assignment and one student</w:t>
      </w:r>
    </w:p>
    <w:p w14:paraId="4538CD57">
      <w:pPr>
        <w:pStyle w:val="3"/>
      </w:pPr>
      <w:r>
        <w:t>3. API Endpoints</w:t>
      </w:r>
    </w:p>
    <w:p w14:paraId="011C6165">
      <w:r>
        <w:t>Endpoints for: Teacher creates assignment, Student submits assignment, Teacher views submissions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1832"/>
        <w:gridCol w:w="1951"/>
        <w:gridCol w:w="1843"/>
      </w:tblGrid>
      <w:tr w14:paraId="2F7630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787677E">
            <w:r>
              <w:t>Endpoint</w:t>
            </w:r>
          </w:p>
        </w:tc>
        <w:tc>
          <w:tcPr>
            <w:tcW w:w="2160" w:type="dxa"/>
          </w:tcPr>
          <w:p w14:paraId="09A0FEF6">
            <w:r>
              <w:t>Method</w:t>
            </w:r>
          </w:p>
        </w:tc>
        <w:tc>
          <w:tcPr>
            <w:tcW w:w="2160" w:type="dxa"/>
          </w:tcPr>
          <w:p w14:paraId="4D00D1A5">
            <w:r>
              <w:t>Description</w:t>
            </w:r>
          </w:p>
        </w:tc>
        <w:tc>
          <w:tcPr>
            <w:tcW w:w="2160" w:type="dxa"/>
          </w:tcPr>
          <w:p w14:paraId="7A9456EF">
            <w:r>
              <w:t>Access</w:t>
            </w:r>
          </w:p>
        </w:tc>
      </w:tr>
      <w:tr w14:paraId="7009B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B3C6169">
            <w:r>
              <w:t>/signup</w:t>
            </w:r>
          </w:p>
        </w:tc>
        <w:tc>
          <w:tcPr>
            <w:tcW w:w="2160" w:type="dxa"/>
          </w:tcPr>
          <w:p w14:paraId="060D017F">
            <w:r>
              <w:t>POST</w:t>
            </w:r>
          </w:p>
        </w:tc>
        <w:tc>
          <w:tcPr>
            <w:tcW w:w="2160" w:type="dxa"/>
          </w:tcPr>
          <w:p w14:paraId="7B7CB835">
            <w:r>
              <w:t>Register user with role</w:t>
            </w:r>
          </w:p>
        </w:tc>
        <w:tc>
          <w:tcPr>
            <w:tcW w:w="2160" w:type="dxa"/>
          </w:tcPr>
          <w:p w14:paraId="0AFC1EBA">
            <w:r>
              <w:t>Public</w:t>
            </w:r>
          </w:p>
        </w:tc>
      </w:tr>
      <w:tr w14:paraId="4B09E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AA4A36">
            <w:r>
              <w:t>/login</w:t>
            </w:r>
          </w:p>
        </w:tc>
        <w:tc>
          <w:tcPr>
            <w:tcW w:w="2160" w:type="dxa"/>
          </w:tcPr>
          <w:p w14:paraId="2386F6DA">
            <w:r>
              <w:t>POST</w:t>
            </w:r>
          </w:p>
        </w:tc>
        <w:tc>
          <w:tcPr>
            <w:tcW w:w="2160" w:type="dxa"/>
          </w:tcPr>
          <w:p w14:paraId="1436B756">
            <w:r>
              <w:t>Login and receive token</w:t>
            </w:r>
          </w:p>
        </w:tc>
        <w:tc>
          <w:tcPr>
            <w:tcW w:w="2160" w:type="dxa"/>
          </w:tcPr>
          <w:p w14:paraId="545C9C70">
            <w:r>
              <w:t>Public</w:t>
            </w:r>
          </w:p>
        </w:tc>
      </w:tr>
      <w:tr w14:paraId="0F0E2C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724C698">
            <w:r>
              <w:t>/assignments</w:t>
            </w:r>
          </w:p>
        </w:tc>
        <w:tc>
          <w:tcPr>
            <w:tcW w:w="2160" w:type="dxa"/>
          </w:tcPr>
          <w:p w14:paraId="6403DC33">
            <w:r>
              <w:t>POST</w:t>
            </w:r>
          </w:p>
        </w:tc>
        <w:tc>
          <w:tcPr>
            <w:tcW w:w="2160" w:type="dxa"/>
          </w:tcPr>
          <w:p w14:paraId="368377BE">
            <w:r>
              <w:t>Teacher creates assignment</w:t>
            </w:r>
          </w:p>
        </w:tc>
        <w:tc>
          <w:tcPr>
            <w:tcW w:w="2160" w:type="dxa"/>
          </w:tcPr>
          <w:p w14:paraId="681CFF5D">
            <w:r>
              <w:t>Teacher</w:t>
            </w:r>
          </w:p>
        </w:tc>
      </w:tr>
      <w:tr w14:paraId="30C41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5B177CF">
            <w:r>
              <w:t>/assignments/{id}/submit</w:t>
            </w:r>
          </w:p>
        </w:tc>
        <w:tc>
          <w:tcPr>
            <w:tcW w:w="2160" w:type="dxa"/>
          </w:tcPr>
          <w:p w14:paraId="7F8C3847">
            <w:r>
              <w:t>POST</w:t>
            </w:r>
          </w:p>
        </w:tc>
        <w:tc>
          <w:tcPr>
            <w:tcW w:w="2160" w:type="dxa"/>
          </w:tcPr>
          <w:p w14:paraId="708E39FF">
            <w:r>
              <w:t>Student submits assignment</w:t>
            </w:r>
          </w:p>
        </w:tc>
        <w:tc>
          <w:tcPr>
            <w:tcW w:w="2160" w:type="dxa"/>
          </w:tcPr>
          <w:p w14:paraId="532E89AD">
            <w:r>
              <w:t>Student</w:t>
            </w:r>
          </w:p>
        </w:tc>
      </w:tr>
      <w:tr w14:paraId="77620E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6681E3">
            <w:r>
              <w:t>/assignments/{id}/submissions</w:t>
            </w:r>
          </w:p>
        </w:tc>
        <w:tc>
          <w:tcPr>
            <w:tcW w:w="2160" w:type="dxa"/>
          </w:tcPr>
          <w:p w14:paraId="67433F0F">
            <w:r>
              <w:t>GET</w:t>
            </w:r>
          </w:p>
        </w:tc>
        <w:tc>
          <w:tcPr>
            <w:tcW w:w="2160" w:type="dxa"/>
          </w:tcPr>
          <w:p w14:paraId="14C44087">
            <w:r>
              <w:t>Teacher views submissions</w:t>
            </w:r>
          </w:p>
        </w:tc>
        <w:tc>
          <w:tcPr>
            <w:tcW w:w="2160" w:type="dxa"/>
          </w:tcPr>
          <w:p w14:paraId="2DB45539">
            <w:r>
              <w:t>Teacher</w:t>
            </w:r>
          </w:p>
        </w:tc>
      </w:tr>
    </w:tbl>
    <w:p w14:paraId="246AE8D2">
      <w:pPr>
        <w:pStyle w:val="3"/>
      </w:pPr>
      <w:r>
        <w:t>4. Authentication Strategy</w:t>
      </w:r>
    </w:p>
    <w:p w14:paraId="742CB4DC">
      <w:r>
        <w:t>- JWT-based authentication</w:t>
      </w:r>
      <w:r>
        <w:br w:type="textWrapping"/>
      </w:r>
      <w:r>
        <w:t>- Roles embedded in token payload</w:t>
      </w:r>
      <w:r>
        <w:br w:type="textWrapping"/>
      </w:r>
      <w:r>
        <w:t>- Role-based access control using decorators or dependencies</w:t>
      </w:r>
      <w:r>
        <w:br w:type="textWrapping"/>
      </w:r>
    </w:p>
    <w:p w14:paraId="4398B8D0">
      <w:pPr>
        <w:pStyle w:val="3"/>
      </w:pPr>
      <w:r>
        <w:t>5. Future Scalability</w:t>
      </w:r>
    </w:p>
    <w:p w14:paraId="17A905C7">
      <w:r>
        <w:t>- Use PostgreSQL in production for better scalability</w:t>
      </w:r>
      <w:r>
        <w:br w:type="textWrapping"/>
      </w:r>
      <w:r>
        <w:t>- Add Redis for caching</w:t>
      </w:r>
      <w:r>
        <w:br w:type="textWrapping"/>
      </w:r>
      <w:r>
        <w:t>- Split services into microservices</w:t>
      </w:r>
      <w:r>
        <w:br w:type="textWrapping"/>
      </w:r>
      <w:r>
        <w:t>- Store files on cloud (e.g., AWS S3)</w:t>
      </w:r>
      <w:r>
        <w:br w:type="textWrapping"/>
      </w:r>
      <w:r>
        <w:t>- Use background tasks/message queues for notifications and async tasks</w:t>
      </w:r>
      <w:r>
        <w:br w:type="textWrapping"/>
      </w:r>
    </w:p>
    <w:p w14:paraId="43582E3A">
      <w:pPr>
        <w:pStyle w:val="2"/>
        <w:numPr>
          <w:ilvl w:val="0"/>
          <w:numId w:val="7"/>
        </w:numPr>
        <w:ind w:left="425" w:leftChars="0" w:hanging="425" w:firstLineChars="0"/>
      </w:pPr>
      <w:r>
        <w:t>Part B – Prototype Implementation</w:t>
      </w:r>
    </w:p>
    <w:p w14:paraId="5D39ADE6">
      <w:r>
        <w:t>Implemented using FastAPI and SQLite (for demo purposes). All APIs return JSON responses.</w:t>
      </w:r>
    </w:p>
    <w:p w14:paraId="06FB39DC">
      <w:pPr>
        <w:pStyle w:val="3"/>
      </w:pPr>
      <w:r>
        <w:t>Implemented APIs</w:t>
      </w:r>
    </w:p>
    <w:p w14:paraId="4037876E">
      <w:r>
        <w:br w:type="textWrapping"/>
      </w:r>
      <w:r>
        <w:t>1. User signup/login (role-based)</w:t>
      </w:r>
      <w:r>
        <w:br w:type="textWrapping"/>
      </w:r>
      <w:r>
        <w:t>2. Create assignment (teacher)</w:t>
      </w:r>
      <w:r>
        <w:br w:type="textWrapping"/>
      </w:r>
      <w:r>
        <w:t>3. Submit assignment (student)</w:t>
      </w:r>
      <w:r>
        <w:br w:type="textWrapping"/>
      </w:r>
      <w:r>
        <w:t>4. View submissions (teacher)</w:t>
      </w:r>
      <w:r>
        <w:br w:type="textWrapping"/>
      </w:r>
    </w:p>
    <w:p w14:paraId="793F1572">
      <w:pPr>
        <w:pStyle w:val="3"/>
      </w:pPr>
      <w:r>
        <w:t>Backend Code Snippets (FastAPI)</w:t>
      </w:r>
    </w:p>
    <w:p w14:paraId="0F493FF3">
      <w:r>
        <w:br w:type="textWrapping"/>
      </w:r>
      <w:r>
        <w:t>@app.post("/signup")</w:t>
      </w:r>
      <w:r>
        <w:br w:type="textWrapping"/>
      </w:r>
      <w:r>
        <w:t>def signup(user: UserCreate, db: Session = Depends(get_db)):</w:t>
      </w:r>
      <w:r>
        <w:br w:type="textWrapping"/>
      </w:r>
      <w:r>
        <w:t xml:space="preserve">    # register user</w:t>
      </w:r>
      <w:r>
        <w:br w:type="textWrapping"/>
      </w:r>
      <w:r>
        <w:br w:type="textWrapping"/>
      </w:r>
      <w:r>
        <w:t>@app.post("/login")</w:t>
      </w:r>
      <w:r>
        <w:br w:type="textWrapping"/>
      </w:r>
      <w:r>
        <w:t>def login(form_data: OAuth2PasswordRequestForm = Depends(), db: Session = Depends(get_db)):</w:t>
      </w:r>
      <w:r>
        <w:br w:type="textWrapping"/>
      </w:r>
      <w:r>
        <w:t xml:space="preserve">    # authenticate and return token</w:t>
      </w:r>
      <w:r>
        <w:br w:type="textWrapping"/>
      </w:r>
      <w:r>
        <w:br w:type="textWrapping"/>
      </w:r>
      <w:r>
        <w:t>@app.post("/assignments")</w:t>
      </w:r>
      <w:r>
        <w:br w:type="textWrapping"/>
      </w:r>
      <w:r>
        <w:t>def create_assignment(data: AssignmentCreate, user: User = Depends(get_current_user)):</w:t>
      </w:r>
      <w:r>
        <w:br w:type="textWrapping"/>
      </w:r>
      <w:r>
        <w:t xml:space="preserve">    # create assignment (teacher only)</w:t>
      </w:r>
      <w:r>
        <w:br w:type="textWrapping"/>
      </w:r>
      <w:r>
        <w:br w:type="textWrapping"/>
      </w:r>
      <w:r>
        <w:t>@app.post("/assignments/{assignment_id}/submit")</w:t>
      </w:r>
      <w:r>
        <w:br w:type="textWrapping"/>
      </w:r>
      <w:r>
        <w:t>def submit_assignment(...):</w:t>
      </w:r>
      <w:r>
        <w:br w:type="textWrapping"/>
      </w:r>
      <w:r>
        <w:t xml:space="preserve">    # student submits assignment</w:t>
      </w:r>
      <w:r>
        <w:br w:type="textWrapping"/>
      </w:r>
      <w:r>
        <w:br w:type="textWrapping"/>
      </w:r>
      <w:r>
        <w:t>@app.get("/assignments/{assignment_id}/submissions")</w:t>
      </w:r>
      <w:r>
        <w:br w:type="textWrapping"/>
      </w:r>
      <w:r>
        <w:t>def view_submissions(...):</w:t>
      </w:r>
      <w:r>
        <w:br w:type="textWrapping"/>
      </w:r>
      <w:r>
        <w:t xml:space="preserve">    # teacher views submissions</w:t>
      </w:r>
      <w:r>
        <w:br w:type="textWrapping"/>
      </w:r>
    </w:p>
    <w:p w14:paraId="00D479D7">
      <w:pPr>
        <w:pStyle w:val="2"/>
      </w:pPr>
      <w:r>
        <w:t>Frontend (Basic HTML/CSS/JS)</w:t>
      </w:r>
    </w:p>
    <w:p w14:paraId="19B42E8A">
      <w:pPr>
        <w:pStyle w:val="3"/>
      </w:pPr>
      <w:r>
        <w:t>1. Assignment Creation (Teacher)</w:t>
      </w:r>
    </w:p>
    <w:p w14:paraId="6D33A01B">
      <w:r>
        <w:br w:type="textWrapping"/>
      </w:r>
      <w:r>
        <w:t>&lt;form id="createForm"&gt;</w:t>
      </w:r>
      <w:r>
        <w:br w:type="textWrapping"/>
      </w:r>
      <w:r>
        <w:t xml:space="preserve">  &lt;input type="text" placeholder="Title" id="title" /&gt;</w:t>
      </w:r>
      <w:r>
        <w:br w:type="textWrapping"/>
      </w:r>
      <w:r>
        <w:t xml:space="preserve">  &lt;textarea id="description"&gt;&lt;/textarea&gt;</w:t>
      </w:r>
      <w:r>
        <w:br w:type="textWrapping"/>
      </w:r>
      <w:r>
        <w:t xml:space="preserve">  &lt;input type="date" id="due_date" /&gt;</w:t>
      </w:r>
      <w:r>
        <w:br w:type="textWrapping"/>
      </w:r>
      <w:r>
        <w:t xml:space="preserve">  &lt;button type="submit"&gt;Create Assignment&lt;/button&gt;</w:t>
      </w:r>
      <w:r>
        <w:br w:type="textWrapping"/>
      </w:r>
      <w:r>
        <w:t>&lt;/form&gt;</w:t>
      </w:r>
      <w:r>
        <w:br w:type="textWrapping"/>
      </w:r>
    </w:p>
    <w:p w14:paraId="1A9E6205">
      <w:pPr>
        <w:pStyle w:val="3"/>
      </w:pPr>
      <w:r>
        <w:t>2. Assignment Submission (Student)</w:t>
      </w:r>
    </w:p>
    <w:p w14:paraId="6D4C2407">
      <w:r>
        <w:br w:type="textWrapping"/>
      </w:r>
      <w:r>
        <w:t>&lt;form id="submitForm"&gt;</w:t>
      </w:r>
      <w:r>
        <w:br w:type="textWrapping"/>
      </w:r>
      <w:r>
        <w:t xml:space="preserve">  &lt;input type="text" placeholder="Assignment ID" id="assignmentId" /&gt;</w:t>
      </w:r>
      <w:r>
        <w:br w:type="textWrapping"/>
      </w:r>
      <w:r>
        <w:t xml:space="preserve">  &lt;textarea id="content"&gt;&lt;/textarea&gt;</w:t>
      </w:r>
      <w:r>
        <w:br w:type="textWrapping"/>
      </w:r>
      <w:r>
        <w:t xml:space="preserve">  &lt;input type="file" id="fileUpload" /&gt;</w:t>
      </w:r>
      <w:r>
        <w:br w:type="textWrapping"/>
      </w:r>
      <w:r>
        <w:t xml:space="preserve">  &lt;button type="submit"&gt;Submit Assignment&lt;/button&gt;</w:t>
      </w:r>
      <w:r>
        <w:br w:type="textWrapping"/>
      </w:r>
      <w:r>
        <w:t>&lt;/form&gt;</w:t>
      </w:r>
      <w:r>
        <w:br w:type="textWrapping"/>
      </w:r>
    </w:p>
    <w:p w14:paraId="2ECA4696">
      <w:pPr>
        <w:pStyle w:val="3"/>
      </w:pPr>
      <w:r>
        <w:t>3. View Submissions (Teacher)</w:t>
      </w:r>
    </w:p>
    <w:p w14:paraId="448D45EA">
      <w:r>
        <w:br w:type="textWrapping"/>
      </w:r>
      <w:r>
        <w:t>&lt;div id="submissionsList"&gt;</w:t>
      </w:r>
      <w:r>
        <w:br w:type="textWrapping"/>
      </w:r>
      <w:r>
        <w:t xml:space="preserve">  &lt;!-- Fetched list of submissions will be rendered here --&gt;</w:t>
      </w:r>
      <w:r>
        <w:br w:type="textWrapping"/>
      </w:r>
      <w:r>
        <w:t>&lt;/div&gt;</w:t>
      </w:r>
      <w:r>
        <w:br w:type="textWrapping"/>
      </w:r>
      <w:bookmarkStart w:id="0" w:name="_GoBack"/>
      <w:bookmarkEnd w:id="0"/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86F8A"/>
    <w:multiLevelType w:val="singleLevel"/>
    <w:tmpl w:val="EBB86F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81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443_SOUMYARANJAN PRADHAN</cp:lastModifiedBy>
  <dcterms:modified xsi:type="dcterms:W3CDTF">2025-07-21T14:30:54Z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4A05A9E27D5F44328D2F8624DA3ED863_12</vt:lpwstr>
  </property>
</Properties>
</file>